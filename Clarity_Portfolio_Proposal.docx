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A1EE" w14:textId="77777777" w:rsidR="00010DDC" w:rsidRDefault="00000000">
      <w:pPr>
        <w:pStyle w:val="Heading1"/>
      </w:pPr>
      <w:r>
        <w:t>Clarity Portfolio: A Clean and Beautiful Investment Tracker</w:t>
      </w:r>
    </w:p>
    <w:p w14:paraId="74401E72" w14:textId="77777777" w:rsidR="00010DDC" w:rsidRDefault="00000000">
      <w:pPr>
        <w:pStyle w:val="Heading2"/>
      </w:pPr>
      <w:r>
        <w:t>Why This Idea Matters</w:t>
      </w:r>
    </w:p>
    <w:p w14:paraId="5ADCE656" w14:textId="77777777" w:rsidR="00010DDC" w:rsidRDefault="00000000">
      <w:r>
        <w:t>The current stock tracking products on the market are often visually cluttered, unintuitive, and overwhelm users with disorganized information. This project proposes a radically simplified and visually pleasing alternative: a modern portfolio tracker for everyday investors who prioritize design and clarity.</w:t>
      </w:r>
    </w:p>
    <w:p w14:paraId="677D52DF" w14:textId="77777777" w:rsidR="00010DDC" w:rsidRDefault="00000000">
      <w:pPr>
        <w:pStyle w:val="Heading2"/>
      </w:pPr>
      <w:r>
        <w:t>Why This Approach is Valuable</w:t>
      </w:r>
    </w:p>
    <w:p w14:paraId="4DE128DA" w14:textId="77777777" w:rsidR="00010DDC" w:rsidRDefault="00000000">
      <w:r>
        <w:t>1. Low Technical Barrier, High UX Value</w:t>
      </w:r>
    </w:p>
    <w:p w14:paraId="51E905FE" w14:textId="77777777" w:rsidR="00010DDC" w:rsidRDefault="00000000">
      <w:r>
        <w:t>There are abundant APIs for fetching stock data, financials, and ETF compositions. The true challenge is not technical—it’s in delivering a clean, intuitive, and logical UI/UX.</w:t>
      </w:r>
    </w:p>
    <w:p w14:paraId="7397B018" w14:textId="77777777" w:rsidR="00010DDC" w:rsidRDefault="00000000">
      <w:r>
        <w:t>2. Most Stock Apps Are Built for Experts</w:t>
      </w:r>
    </w:p>
    <w:p w14:paraId="1D4B8C38" w14:textId="77777777" w:rsidR="00010DDC" w:rsidRDefault="00000000">
      <w:r>
        <w:t>Apps like TradingView, Yahoo Finance, and Bloomberg serve advanced users. Beginners or casual investors are often alienated by dense data and lack of onboarding or visual guidance.</w:t>
      </w:r>
    </w:p>
    <w:p w14:paraId="764F11CA" w14:textId="77777777" w:rsidR="00010DDC" w:rsidRDefault="00000000">
      <w:r>
        <w:t>3. Design Is an Actual Pain Point</w:t>
      </w:r>
    </w:p>
    <w:p w14:paraId="526A5D3B" w14:textId="77777777" w:rsidR="00010DDC" w:rsidRDefault="00000000">
      <w:r>
        <w:t>Like early budget apps before Mint and Copilot, most investment tools focus on functionality and ignore user experience. A product that combines visual clarity and minimalism can create real engagement.</w:t>
      </w:r>
    </w:p>
    <w:p w14:paraId="55877B05" w14:textId="77777777" w:rsidR="00010DDC" w:rsidRDefault="00000000">
      <w:pPr>
        <w:pStyle w:val="Heading2"/>
      </w:pPr>
      <w:r>
        <w:t>Product Positioning</w:t>
      </w:r>
    </w:p>
    <w:p w14:paraId="49875FCF" w14:textId="77777777" w:rsidR="00010DDC" w:rsidRDefault="00000000">
      <w:r>
        <w:t>A personal, beautifully designed investment tracker for people who don’t want to be overwhelmed by numbers.</w:t>
      </w:r>
      <w:r>
        <w:br/>
        <w:t>Or more simply put: "The Notion of Portfolio Tracking."</w:t>
      </w:r>
    </w:p>
    <w:p w14:paraId="69735EBD" w14:textId="77777777" w:rsidR="00010DDC" w:rsidRDefault="00000000">
      <w:pPr>
        <w:pStyle w:val="Heading2"/>
      </w:pPr>
      <w:r>
        <w:t>MVP Feature Set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0DDC" w14:paraId="3F262CE0" w14:textId="77777777">
        <w:tc>
          <w:tcPr>
            <w:tcW w:w="4320" w:type="dxa"/>
          </w:tcPr>
          <w:p w14:paraId="0A067100" w14:textId="77777777" w:rsidR="00010DDC" w:rsidRDefault="00000000">
            <w:r>
              <w:t>Feature</w:t>
            </w:r>
          </w:p>
        </w:tc>
        <w:tc>
          <w:tcPr>
            <w:tcW w:w="4320" w:type="dxa"/>
          </w:tcPr>
          <w:p w14:paraId="3429B58A" w14:textId="77777777" w:rsidR="00010DDC" w:rsidRDefault="00000000">
            <w:r>
              <w:t>Description</w:t>
            </w:r>
          </w:p>
        </w:tc>
      </w:tr>
      <w:tr w:rsidR="00010DDC" w14:paraId="7760B46C" w14:textId="77777777">
        <w:tc>
          <w:tcPr>
            <w:tcW w:w="4320" w:type="dxa"/>
          </w:tcPr>
          <w:p w14:paraId="36945AA1" w14:textId="77777777" w:rsidR="00010DDC" w:rsidRDefault="00000000">
            <w:r>
              <w:t>Manual Portfolio Input</w:t>
            </w:r>
          </w:p>
        </w:tc>
        <w:tc>
          <w:tcPr>
            <w:tcW w:w="4320" w:type="dxa"/>
          </w:tcPr>
          <w:p w14:paraId="74659060" w14:textId="77777777" w:rsidR="00010DDC" w:rsidRDefault="00000000">
            <w:r>
              <w:t>Users can input ticker, purchase price, quantity, and date.</w:t>
            </w:r>
          </w:p>
        </w:tc>
      </w:tr>
      <w:tr w:rsidR="00010DDC" w14:paraId="6A1B4866" w14:textId="77777777">
        <w:tc>
          <w:tcPr>
            <w:tcW w:w="4320" w:type="dxa"/>
          </w:tcPr>
          <w:p w14:paraId="53F695AF" w14:textId="77777777" w:rsidR="00010DDC" w:rsidRDefault="00000000">
            <w:r>
              <w:t>Auto Price Sync</w:t>
            </w:r>
          </w:p>
        </w:tc>
        <w:tc>
          <w:tcPr>
            <w:tcW w:w="4320" w:type="dxa"/>
          </w:tcPr>
          <w:p w14:paraId="35D93D8E" w14:textId="77777777" w:rsidR="00010DDC" w:rsidRDefault="00000000">
            <w:r>
              <w:t>Pull live or daily stock prices using yfinance or Alpha Vantage.</w:t>
            </w:r>
          </w:p>
        </w:tc>
      </w:tr>
      <w:tr w:rsidR="00010DDC" w14:paraId="55A56241" w14:textId="77777777">
        <w:tc>
          <w:tcPr>
            <w:tcW w:w="4320" w:type="dxa"/>
          </w:tcPr>
          <w:p w14:paraId="33B56CC3" w14:textId="77777777" w:rsidR="00010DDC" w:rsidRDefault="00000000">
            <w:r>
              <w:t>Asset Allocation Visualization</w:t>
            </w:r>
          </w:p>
        </w:tc>
        <w:tc>
          <w:tcPr>
            <w:tcW w:w="4320" w:type="dxa"/>
          </w:tcPr>
          <w:p w14:paraId="521A4A68" w14:textId="77777777" w:rsidR="00010DDC" w:rsidRDefault="00000000">
            <w:r>
              <w:t>Pie charts and sector exposure breakdown.</w:t>
            </w:r>
          </w:p>
        </w:tc>
      </w:tr>
      <w:tr w:rsidR="00010DDC" w14:paraId="406698B8" w14:textId="77777777">
        <w:tc>
          <w:tcPr>
            <w:tcW w:w="4320" w:type="dxa"/>
          </w:tcPr>
          <w:p w14:paraId="44B735B9" w14:textId="77777777" w:rsidR="00010DDC" w:rsidRDefault="00000000">
            <w:r>
              <w:t>Beautiful UI</w:t>
            </w:r>
          </w:p>
        </w:tc>
        <w:tc>
          <w:tcPr>
            <w:tcW w:w="4320" w:type="dxa"/>
          </w:tcPr>
          <w:p w14:paraId="4394D971" w14:textId="77777777" w:rsidR="00010DDC" w:rsidRDefault="00000000">
            <w:r>
              <w:t>TailwindCSS + Card layout for clean, minimal look.</w:t>
            </w:r>
          </w:p>
        </w:tc>
      </w:tr>
      <w:tr w:rsidR="00010DDC" w14:paraId="32E2D310" w14:textId="77777777">
        <w:tc>
          <w:tcPr>
            <w:tcW w:w="4320" w:type="dxa"/>
          </w:tcPr>
          <w:p w14:paraId="3AFDAE6D" w14:textId="77777777" w:rsidR="00010DDC" w:rsidRDefault="00000000">
            <w:r>
              <w:lastRenderedPageBreak/>
              <w:t>Target Price Tagging</w:t>
            </w:r>
          </w:p>
        </w:tc>
        <w:tc>
          <w:tcPr>
            <w:tcW w:w="4320" w:type="dxa"/>
          </w:tcPr>
          <w:p w14:paraId="31194E6F" w14:textId="77777777" w:rsidR="00010DDC" w:rsidRDefault="00000000">
            <w:r>
              <w:t>Mark intended exit prices and color-code status.</w:t>
            </w:r>
          </w:p>
        </w:tc>
      </w:tr>
      <w:tr w:rsidR="00010DDC" w14:paraId="60FDE8DA" w14:textId="77777777">
        <w:tc>
          <w:tcPr>
            <w:tcW w:w="4320" w:type="dxa"/>
          </w:tcPr>
          <w:p w14:paraId="42C7E561" w14:textId="77777777" w:rsidR="00010DDC" w:rsidRDefault="00000000">
            <w:r>
              <w:t>Investment Notes</w:t>
            </w:r>
          </w:p>
        </w:tc>
        <w:tc>
          <w:tcPr>
            <w:tcW w:w="4320" w:type="dxa"/>
          </w:tcPr>
          <w:p w14:paraId="09B7888B" w14:textId="77777777" w:rsidR="00010DDC" w:rsidRDefault="00000000">
            <w:r>
              <w:t>Custom notes field for buy-in rationale and strategy.</w:t>
            </w:r>
          </w:p>
        </w:tc>
      </w:tr>
    </w:tbl>
    <w:p w14:paraId="07DAE16B" w14:textId="77777777" w:rsidR="00010DDC" w:rsidRDefault="00000000">
      <w:pPr>
        <w:pStyle w:val="Heading2"/>
      </w:pPr>
      <w:r>
        <w:t>UI Design Inspiration</w:t>
      </w:r>
    </w:p>
    <w:p w14:paraId="730680C3" w14:textId="77777777" w:rsidR="00010DDC" w:rsidRDefault="00000000">
      <w:r>
        <w:t>- Notion: Modular, minimalist layout with clean white space.</w:t>
      </w:r>
    </w:p>
    <w:p w14:paraId="5B86B033" w14:textId="77777777" w:rsidR="00010DDC" w:rsidRDefault="00000000">
      <w:r>
        <w:t>- Copilot.money: Highly polished UI for personal finance.</w:t>
      </w:r>
    </w:p>
    <w:p w14:paraId="59227C01" w14:textId="77777777" w:rsidR="00010DDC" w:rsidRDefault="00000000">
      <w:r>
        <w:t>- Wealthfront: Block-based dashboard with structured clarity.</w:t>
      </w:r>
    </w:p>
    <w:p w14:paraId="1AFC0649" w14:textId="77777777" w:rsidR="00010DDC" w:rsidRDefault="00000000">
      <w:r>
        <w:t>- Craft.do: Seamless mix of text and data visualization.</w:t>
      </w:r>
    </w:p>
    <w:p w14:paraId="5189E2C7" w14:textId="77777777" w:rsidR="00010DDC" w:rsidRDefault="00000000">
      <w:pPr>
        <w:pStyle w:val="Heading2"/>
      </w:pPr>
      <w:r>
        <w:t>Recommended Tech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0DDC" w14:paraId="05E0BB01" w14:textId="77777777">
        <w:tc>
          <w:tcPr>
            <w:tcW w:w="4320" w:type="dxa"/>
          </w:tcPr>
          <w:p w14:paraId="31CDD857" w14:textId="77777777" w:rsidR="00010DDC" w:rsidRDefault="00000000">
            <w:r>
              <w:t>Tool</w:t>
            </w:r>
          </w:p>
        </w:tc>
        <w:tc>
          <w:tcPr>
            <w:tcW w:w="4320" w:type="dxa"/>
          </w:tcPr>
          <w:p w14:paraId="40F15899" w14:textId="77777777" w:rsidR="00010DDC" w:rsidRDefault="00000000">
            <w:r>
              <w:t>Purpose</w:t>
            </w:r>
          </w:p>
        </w:tc>
      </w:tr>
      <w:tr w:rsidR="00010DDC" w14:paraId="1C8ADCC0" w14:textId="77777777">
        <w:tc>
          <w:tcPr>
            <w:tcW w:w="4320" w:type="dxa"/>
          </w:tcPr>
          <w:p w14:paraId="1972CB8A" w14:textId="77777777" w:rsidR="00010DDC" w:rsidRDefault="00000000">
            <w:r>
              <w:t>React + TailwindCSS</w:t>
            </w:r>
          </w:p>
        </w:tc>
        <w:tc>
          <w:tcPr>
            <w:tcW w:w="4320" w:type="dxa"/>
          </w:tcPr>
          <w:p w14:paraId="63F72D1F" w14:textId="77777777" w:rsidR="00010DDC" w:rsidRDefault="00000000">
            <w:r>
              <w:t>Modern front-end UI framework.</w:t>
            </w:r>
          </w:p>
        </w:tc>
      </w:tr>
      <w:tr w:rsidR="00010DDC" w14:paraId="7FA130AD" w14:textId="77777777">
        <w:tc>
          <w:tcPr>
            <w:tcW w:w="4320" w:type="dxa"/>
          </w:tcPr>
          <w:p w14:paraId="1643671A" w14:textId="77777777" w:rsidR="00010DDC" w:rsidRDefault="00000000">
            <w:r>
              <w:t>Recharts / Chart.js</w:t>
            </w:r>
          </w:p>
        </w:tc>
        <w:tc>
          <w:tcPr>
            <w:tcW w:w="4320" w:type="dxa"/>
          </w:tcPr>
          <w:p w14:paraId="32D71083" w14:textId="77777777" w:rsidR="00010DDC" w:rsidRDefault="00000000">
            <w:r>
              <w:t>Data visualization for pie and line charts.</w:t>
            </w:r>
          </w:p>
        </w:tc>
      </w:tr>
      <w:tr w:rsidR="00010DDC" w14:paraId="1182AC3C" w14:textId="77777777">
        <w:tc>
          <w:tcPr>
            <w:tcW w:w="4320" w:type="dxa"/>
          </w:tcPr>
          <w:p w14:paraId="65D55ACD" w14:textId="77777777" w:rsidR="00010DDC" w:rsidRDefault="00000000">
            <w:r>
              <w:t>yfinance / Alpha Vantage</w:t>
            </w:r>
          </w:p>
        </w:tc>
        <w:tc>
          <w:tcPr>
            <w:tcW w:w="4320" w:type="dxa"/>
          </w:tcPr>
          <w:p w14:paraId="45095159" w14:textId="77777777" w:rsidR="00010DDC" w:rsidRDefault="00000000">
            <w:r>
              <w:t>Stock price and market data API.</w:t>
            </w:r>
          </w:p>
        </w:tc>
      </w:tr>
      <w:tr w:rsidR="00010DDC" w14:paraId="6AB3A637" w14:textId="77777777">
        <w:tc>
          <w:tcPr>
            <w:tcW w:w="4320" w:type="dxa"/>
          </w:tcPr>
          <w:p w14:paraId="5D1638A9" w14:textId="77777777" w:rsidR="00010DDC" w:rsidRDefault="00000000">
            <w:r>
              <w:t>Supabase / Firebase</w:t>
            </w:r>
          </w:p>
        </w:tc>
        <w:tc>
          <w:tcPr>
            <w:tcW w:w="4320" w:type="dxa"/>
          </w:tcPr>
          <w:p w14:paraId="38889472" w14:textId="77777777" w:rsidR="00010DDC" w:rsidRDefault="00000000">
            <w:r>
              <w:t>User data and portfolio storage.</w:t>
            </w:r>
          </w:p>
        </w:tc>
      </w:tr>
      <w:tr w:rsidR="00010DDC" w14:paraId="5C6F0096" w14:textId="77777777">
        <w:tc>
          <w:tcPr>
            <w:tcW w:w="4320" w:type="dxa"/>
          </w:tcPr>
          <w:p w14:paraId="08FC6CCB" w14:textId="77777777" w:rsidR="00010DDC" w:rsidRDefault="00000000">
            <w:r>
              <w:t>Vercel / Netlify</w:t>
            </w:r>
          </w:p>
        </w:tc>
        <w:tc>
          <w:tcPr>
            <w:tcW w:w="4320" w:type="dxa"/>
          </w:tcPr>
          <w:p w14:paraId="56E64EEF" w14:textId="77777777" w:rsidR="00010DDC" w:rsidRDefault="00000000">
            <w:r>
              <w:t>Free, fast front-end deployment.</w:t>
            </w:r>
          </w:p>
        </w:tc>
      </w:tr>
    </w:tbl>
    <w:p w14:paraId="29766B90" w14:textId="77777777" w:rsidR="00000000" w:rsidRDefault="00000000">
      <w:pPr>
        <w:rPr>
          <w:lang w:eastAsia="zh-TW"/>
        </w:rPr>
      </w:pPr>
    </w:p>
    <w:p w14:paraId="2BAF94C9" w14:textId="47FD05E9" w:rsidR="007F47B9" w:rsidRDefault="0044023C">
      <w:pPr>
        <w:rPr>
          <w:lang w:eastAsia="zh-TW"/>
        </w:rPr>
      </w:pPr>
      <w:r>
        <w:rPr>
          <w:rFonts w:hint="eastAsia"/>
          <w:lang w:eastAsia="zh-TW"/>
        </w:rPr>
        <w:t xml:space="preserve">Firebase? </w:t>
      </w:r>
      <w:r>
        <w:rPr>
          <w:lang w:eastAsia="zh-TW"/>
        </w:rPr>
        <w:t>F</w:t>
      </w:r>
      <w:r>
        <w:rPr>
          <w:rFonts w:hint="eastAsia"/>
          <w:lang w:eastAsia="zh-TW"/>
        </w:rPr>
        <w:t>or login and data storage?</w:t>
      </w:r>
    </w:p>
    <w:p w14:paraId="1EBAD56E" w14:textId="77777777" w:rsidR="0044023C" w:rsidRDefault="0044023C">
      <w:pPr>
        <w:rPr>
          <w:rFonts w:hint="eastAsia"/>
          <w:lang w:eastAsia="zh-TW"/>
        </w:rPr>
      </w:pPr>
    </w:p>
    <w:sectPr w:rsidR="004402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3682947">
    <w:abstractNumId w:val="8"/>
  </w:num>
  <w:num w:numId="2" w16cid:durableId="60179498">
    <w:abstractNumId w:val="6"/>
  </w:num>
  <w:num w:numId="3" w16cid:durableId="801848356">
    <w:abstractNumId w:val="5"/>
  </w:num>
  <w:num w:numId="4" w16cid:durableId="1183208369">
    <w:abstractNumId w:val="4"/>
  </w:num>
  <w:num w:numId="5" w16cid:durableId="1236746601">
    <w:abstractNumId w:val="7"/>
  </w:num>
  <w:num w:numId="6" w16cid:durableId="1075083048">
    <w:abstractNumId w:val="3"/>
  </w:num>
  <w:num w:numId="7" w16cid:durableId="800272836">
    <w:abstractNumId w:val="2"/>
  </w:num>
  <w:num w:numId="8" w16cid:durableId="127942789">
    <w:abstractNumId w:val="1"/>
  </w:num>
  <w:num w:numId="9" w16cid:durableId="151580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DDC"/>
    <w:rsid w:val="00034616"/>
    <w:rsid w:val="0006063C"/>
    <w:rsid w:val="0015074B"/>
    <w:rsid w:val="0029639D"/>
    <w:rsid w:val="00326F90"/>
    <w:rsid w:val="0044023C"/>
    <w:rsid w:val="007F47B9"/>
    <w:rsid w:val="00AA1D8D"/>
    <w:rsid w:val="00B47730"/>
    <w:rsid w:val="00CB0664"/>
    <w:rsid w:val="00F142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2277B"/>
  <w14:defaultImageDpi w14:val="300"/>
  <w15:docId w15:val="{821EE4BB-FF8E-8C46-B4D9-954CF861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zoeyhuang1@gmail.com</cp:lastModifiedBy>
  <cp:revision>2</cp:revision>
  <dcterms:created xsi:type="dcterms:W3CDTF">2013-12-23T23:15:00Z</dcterms:created>
  <dcterms:modified xsi:type="dcterms:W3CDTF">2025-07-04T03:20:00Z</dcterms:modified>
  <cp:category/>
</cp:coreProperties>
</file>